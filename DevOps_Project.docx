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57718" w14:textId="57C55078" w:rsidR="00455A91" w:rsidRDefault="00000000">
      <w:pPr>
        <w:pStyle w:val="Titre1"/>
      </w:pPr>
      <w:r>
        <w:t>DevOps Project: Comprehensive CI/CD Implementation with Monitoring</w:t>
      </w:r>
    </w:p>
    <w:p w14:paraId="6DB6C6F5" w14:textId="77777777" w:rsidR="00455A91" w:rsidRDefault="00000000">
      <w:pPr>
        <w:pStyle w:val="Titre2"/>
      </w:pPr>
      <w:r>
        <w:t>Project Overview</w:t>
      </w:r>
    </w:p>
    <w:p w14:paraId="17FB8CEF" w14:textId="77777777" w:rsidR="00455A91" w:rsidRDefault="00000000">
      <w:r>
        <w:t>This project will guide students through implementing a complete CI/CD pipeline, integrating tools like Azure DevOps, SonarQube, Docker, and Ansible, while setting up monitoring with Prometheus and Grafana. Students will also implement alerts for resource usage.</w:t>
      </w:r>
    </w:p>
    <w:p w14:paraId="285A5DE7" w14:textId="77777777" w:rsidR="00455A91" w:rsidRDefault="00000000">
      <w:pPr>
        <w:pStyle w:val="Titre2"/>
      </w:pPr>
      <w:r>
        <w:t>Project Objectives</w:t>
      </w:r>
    </w:p>
    <w:p w14:paraId="2DD13FC9" w14:textId="77777777" w:rsidR="00455A91" w:rsidRDefault="00000000">
      <w:r>
        <w:t xml:space="preserve">1. Azure Boards: Create and manage work items and enforce </w:t>
      </w:r>
      <w:proofErr w:type="gramStart"/>
      <w:r>
        <w:t>commit</w:t>
      </w:r>
      <w:proofErr w:type="gramEnd"/>
      <w:r>
        <w:t xml:space="preserve"> policies related to work items.</w:t>
      </w:r>
    </w:p>
    <w:p w14:paraId="4F88C5D4" w14:textId="77777777" w:rsidR="00455A91" w:rsidRDefault="00000000">
      <w:r>
        <w:t>2. Azure Repos: Create repositories, define branching strategies, and integrate work items.</w:t>
      </w:r>
    </w:p>
    <w:p w14:paraId="4D1A3E9D" w14:textId="77777777" w:rsidR="00455A91" w:rsidRDefault="00000000">
      <w:r>
        <w:t>3. CI Pipeline:</w:t>
      </w:r>
    </w:p>
    <w:p w14:paraId="02E0FCC2" w14:textId="77777777" w:rsidR="00455A91" w:rsidRDefault="00000000">
      <w:r>
        <w:t>- Build the source code.</w:t>
      </w:r>
    </w:p>
    <w:p w14:paraId="0C4D4B4A" w14:textId="77777777" w:rsidR="00455A91" w:rsidRDefault="00000000">
      <w:r>
        <w:t>- Integrate unit tests and static code analysis (SonarQube).</w:t>
      </w:r>
    </w:p>
    <w:p w14:paraId="0C4DFAD4" w14:textId="77777777" w:rsidR="00455A91" w:rsidRDefault="00000000">
      <w:r>
        <w:t>- Produce binary packages and Docker images.</w:t>
      </w:r>
    </w:p>
    <w:p w14:paraId="269C502E" w14:textId="77777777" w:rsidR="00455A91" w:rsidRDefault="00000000">
      <w:r>
        <w:t>- Scan Docker images for vulnerabilities.</w:t>
      </w:r>
    </w:p>
    <w:p w14:paraId="55BCAFA2" w14:textId="77777777" w:rsidR="00455A91" w:rsidRDefault="00000000">
      <w:r>
        <w:t>- Automate email notifications for SonarQube and image hardening reports.</w:t>
      </w:r>
    </w:p>
    <w:p w14:paraId="42AAB244" w14:textId="77777777" w:rsidR="00455A91" w:rsidRDefault="00000000">
      <w:r>
        <w:t>4. CD Pipeline:</w:t>
      </w:r>
    </w:p>
    <w:p w14:paraId="2985C16E" w14:textId="2EE1E8F1" w:rsidR="00455A91" w:rsidRDefault="00000000">
      <w:r>
        <w:t xml:space="preserve">- Deploy the application to </w:t>
      </w:r>
      <w:r w:rsidR="00820D22">
        <w:t xml:space="preserve">the </w:t>
      </w:r>
      <w:r>
        <w:t xml:space="preserve">IIS server using </w:t>
      </w:r>
      <w:r w:rsidRPr="00FE5047">
        <w:rPr>
          <w:b/>
          <w:bCs/>
        </w:rPr>
        <w:t>Azure DevOps</w:t>
      </w:r>
      <w:r>
        <w:t xml:space="preserve"> and </w:t>
      </w:r>
      <w:r w:rsidRPr="00FE5047">
        <w:rPr>
          <w:b/>
          <w:bCs/>
        </w:rPr>
        <w:t>Ansible</w:t>
      </w:r>
      <w:r w:rsidR="00FE5047">
        <w:rPr>
          <w:b/>
          <w:bCs/>
        </w:rPr>
        <w:t xml:space="preserve"> PLAYBOOKS</w:t>
      </w:r>
      <w:r>
        <w:t>.</w:t>
      </w:r>
    </w:p>
    <w:p w14:paraId="0B5A73ED" w14:textId="77777777" w:rsidR="00455A91" w:rsidRDefault="00000000">
      <w:r>
        <w:t>5. Monitoring:</w:t>
      </w:r>
    </w:p>
    <w:p w14:paraId="281E1235" w14:textId="77777777" w:rsidR="00455A91" w:rsidRDefault="00000000">
      <w:r>
        <w:t>- Install and configure Prometheus and Grafana.</w:t>
      </w:r>
    </w:p>
    <w:p w14:paraId="24AD3D31" w14:textId="77777777" w:rsidR="00455A91" w:rsidRDefault="00000000">
      <w:r>
        <w:t>- Monitor disk and CPU usage with alerts.</w:t>
      </w:r>
    </w:p>
    <w:p w14:paraId="251154A6" w14:textId="77777777" w:rsidR="00455A91" w:rsidRDefault="00000000">
      <w:r>
        <w:t>6. Version Control: Maintain all scripts and configurations in an Azure DevOps repository.</w:t>
      </w:r>
    </w:p>
    <w:p w14:paraId="24E92199" w14:textId="77777777" w:rsidR="00455A91" w:rsidRDefault="00000000">
      <w:r>
        <w:t>7. Terraform: Create an Ubuntu LTS VM on VirtualBox to serve as the Ansible server.</w:t>
      </w:r>
    </w:p>
    <w:p w14:paraId="1EBAB464" w14:textId="77777777" w:rsidR="00455A91" w:rsidRDefault="00000000">
      <w:pPr>
        <w:pStyle w:val="Titre2"/>
      </w:pPr>
      <w:r>
        <w:t>1. Azure Boards</w:t>
      </w:r>
    </w:p>
    <w:p w14:paraId="7BA71094" w14:textId="77777777" w:rsidR="00455A91" w:rsidRDefault="00000000">
      <w:r>
        <w:t>1. Create a Work Item:</w:t>
      </w:r>
    </w:p>
    <w:p w14:paraId="5333FD11" w14:textId="77777777" w:rsidR="00455A91" w:rsidRDefault="00000000">
      <w:r>
        <w:t>- Define a user story to track the CI/CD pipeline development.</w:t>
      </w:r>
    </w:p>
    <w:p w14:paraId="0C806665" w14:textId="77777777" w:rsidR="00455A91" w:rsidRDefault="00000000">
      <w:r>
        <w:t>Example: 'As a developer, I want a CI/CD pipeline to automate building, testing, and deploying my application.'</w:t>
      </w:r>
    </w:p>
    <w:p w14:paraId="34E4F5C7" w14:textId="77777777" w:rsidR="00455A91" w:rsidRDefault="00000000">
      <w:r>
        <w:lastRenderedPageBreak/>
        <w:t>2. Set Policies:</w:t>
      </w:r>
    </w:p>
    <w:p w14:paraId="4EB598E7" w14:textId="77777777" w:rsidR="00455A91" w:rsidRDefault="00000000">
      <w:r>
        <w:t xml:space="preserve">- Ensure that no </w:t>
      </w:r>
      <w:proofErr w:type="gramStart"/>
      <w:r>
        <w:t>commits</w:t>
      </w:r>
      <w:proofErr w:type="gramEnd"/>
      <w:r>
        <w:t xml:space="preserve"> are allowed without linking to a work item.</w:t>
      </w:r>
    </w:p>
    <w:p w14:paraId="27B7A5F1" w14:textId="77777777" w:rsidR="00455A91" w:rsidRDefault="00000000">
      <w:r>
        <w:t>- Configure branch policies in Azure Repos to enforce this rule.</w:t>
      </w:r>
    </w:p>
    <w:p w14:paraId="4B65E817" w14:textId="77777777" w:rsidR="00455A91" w:rsidRDefault="00000000">
      <w:pPr>
        <w:pStyle w:val="Titre2"/>
      </w:pPr>
      <w:r>
        <w:t>2. Azure Repos</w:t>
      </w:r>
    </w:p>
    <w:p w14:paraId="1F859685" w14:textId="77777777" w:rsidR="00455A91" w:rsidRDefault="00000000">
      <w:r>
        <w:t>1. Create Repositories:</w:t>
      </w:r>
    </w:p>
    <w:p w14:paraId="62EC2FD3" w14:textId="77777777" w:rsidR="00455A91" w:rsidRDefault="00000000">
      <w:r>
        <w:t>- Set up a repository for the project.</w:t>
      </w:r>
    </w:p>
    <w:p w14:paraId="19F3A4BF" w14:textId="77777777" w:rsidR="00455A91" w:rsidRDefault="00000000">
      <w:r>
        <w:t>- Push the source code of a chosen application with separate front-end and back-end parts.</w:t>
      </w:r>
    </w:p>
    <w:p w14:paraId="3303E6DD" w14:textId="77777777" w:rsidR="00455A91" w:rsidRDefault="00000000">
      <w:r>
        <w:t>2. Branch Strategies:</w:t>
      </w:r>
    </w:p>
    <w:p w14:paraId="37BC7DF5" w14:textId="77777777" w:rsidR="00455A91" w:rsidRDefault="00000000">
      <w:r>
        <w:t xml:space="preserve">- Discuss and implement a branching model (e.g., </w:t>
      </w:r>
      <w:proofErr w:type="spellStart"/>
      <w:r>
        <w:t>Gitflow</w:t>
      </w:r>
      <w:proofErr w:type="spellEnd"/>
      <w:r>
        <w:t>, trunk-based, or GitHub Flow).</w:t>
      </w:r>
    </w:p>
    <w:p w14:paraId="5538F964" w14:textId="77777777" w:rsidR="00455A91" w:rsidRDefault="00000000">
      <w:r>
        <w:t xml:space="preserve">- Set policies for pull requests and </w:t>
      </w:r>
      <w:proofErr w:type="gramStart"/>
      <w:r>
        <w:t>merges</w:t>
      </w:r>
      <w:proofErr w:type="gramEnd"/>
      <w:r>
        <w:t>.</w:t>
      </w:r>
    </w:p>
    <w:p w14:paraId="05C465EC" w14:textId="77777777" w:rsidR="00455A91" w:rsidRDefault="00000000">
      <w:pPr>
        <w:pStyle w:val="Titre2"/>
      </w:pPr>
      <w:r>
        <w:t>3. CI Pipeline</w:t>
      </w:r>
    </w:p>
    <w:p w14:paraId="5A86B41F" w14:textId="77777777" w:rsidR="00455A91" w:rsidRDefault="00000000">
      <w:r>
        <w:t>1. Pipeline Setup:</w:t>
      </w:r>
    </w:p>
    <w:p w14:paraId="7CB8FB99" w14:textId="77777777" w:rsidR="00455A91" w:rsidRDefault="00000000">
      <w:r>
        <w:t>- Use an Azure DevOps YAML file for the pipeline configuration.</w:t>
      </w:r>
    </w:p>
    <w:p w14:paraId="5F9923D3" w14:textId="77777777" w:rsidR="00455A91" w:rsidRDefault="00000000">
      <w:r>
        <w:t>- Define tasks to build and test the application.</w:t>
      </w:r>
    </w:p>
    <w:p w14:paraId="1100509D" w14:textId="77777777" w:rsidR="00455A91" w:rsidRDefault="00000000">
      <w:r>
        <w:t>2. Unit Tests Integration:</w:t>
      </w:r>
    </w:p>
    <w:p w14:paraId="54214D48" w14:textId="77777777" w:rsidR="00455A91" w:rsidRDefault="00000000">
      <w:r>
        <w:t>- Include unit test execution in the pipeline.</w:t>
      </w:r>
    </w:p>
    <w:p w14:paraId="1C9EB07B" w14:textId="77777777" w:rsidR="00455A91" w:rsidRDefault="00000000">
      <w:r>
        <w:t>3. Static Code Analysis:</w:t>
      </w:r>
    </w:p>
    <w:p w14:paraId="0EE512B0" w14:textId="77777777" w:rsidR="00455A91" w:rsidRDefault="00000000">
      <w:r>
        <w:t>- Integrate SonarQube for SAST.</w:t>
      </w:r>
    </w:p>
    <w:p w14:paraId="050A9FAA" w14:textId="77777777" w:rsidR="00455A91" w:rsidRDefault="00000000">
      <w:r>
        <w:t>- Generate a quality gate report.</w:t>
      </w:r>
    </w:p>
    <w:p w14:paraId="039BF94E" w14:textId="77777777" w:rsidR="00455A91" w:rsidRDefault="00000000">
      <w:r>
        <w:t>4. Build Outputs:</w:t>
      </w:r>
    </w:p>
    <w:p w14:paraId="11B7CFD3" w14:textId="77777777" w:rsidR="00455A91" w:rsidRDefault="00000000">
      <w:r>
        <w:t>- Binary Package: Push to Azure Artifacts with semantic versioning.</w:t>
      </w:r>
    </w:p>
    <w:p w14:paraId="53AC84C1" w14:textId="77777777" w:rsidR="00455A91" w:rsidRDefault="00000000">
      <w:r>
        <w:t>- Docker Image: Build and push to a container registry (Docker Hub, Harbor, or Nexus).</w:t>
      </w:r>
    </w:p>
    <w:p w14:paraId="1C6DB54F" w14:textId="77777777" w:rsidR="00455A91" w:rsidRDefault="00000000">
      <w:r>
        <w:t>- Scan Docker Images: Use security tools to harden images.</w:t>
      </w:r>
    </w:p>
    <w:p w14:paraId="37D15F55" w14:textId="77777777" w:rsidR="00455A91" w:rsidRDefault="00000000">
      <w:r>
        <w:t>5. Email Notification:</w:t>
      </w:r>
    </w:p>
    <w:p w14:paraId="76430C3A" w14:textId="77777777" w:rsidR="00455A91" w:rsidRDefault="00000000">
      <w:r>
        <w:t>- Automate sending reports for SonarQube analysis and image hardening via email.</w:t>
      </w:r>
    </w:p>
    <w:p w14:paraId="053910CC" w14:textId="77777777" w:rsidR="00455A91" w:rsidRDefault="00000000">
      <w:pPr>
        <w:pStyle w:val="Titre2"/>
      </w:pPr>
      <w:r>
        <w:t>4. CD Pipeline</w:t>
      </w:r>
    </w:p>
    <w:p w14:paraId="7946222B" w14:textId="77777777" w:rsidR="00455A91" w:rsidRDefault="00000000">
      <w:r>
        <w:t>1. IIS Deployment:</w:t>
      </w:r>
    </w:p>
    <w:p w14:paraId="1299D771" w14:textId="77777777" w:rsidR="00455A91" w:rsidRDefault="00000000">
      <w:r>
        <w:lastRenderedPageBreak/>
        <w:t>- Deploy the application on an IIS server using Azure DevOps.</w:t>
      </w:r>
    </w:p>
    <w:p w14:paraId="32EABB6E" w14:textId="77777777" w:rsidR="00455A91" w:rsidRDefault="00000000">
      <w:r>
        <w:t>- Automate the configuration of the application pool, feature activation, and website creation.</w:t>
      </w:r>
    </w:p>
    <w:p w14:paraId="72253955" w14:textId="77777777" w:rsidR="00455A91" w:rsidRDefault="00000000">
      <w:r>
        <w:t>2. Ansible Deployment:</w:t>
      </w:r>
    </w:p>
    <w:p w14:paraId="191571EF" w14:textId="77777777" w:rsidR="00455A91" w:rsidRDefault="00000000">
      <w:r>
        <w:t>- Create an Ansible playbook to deploy the application.</w:t>
      </w:r>
    </w:p>
    <w:p w14:paraId="66C0A1A2" w14:textId="77777777" w:rsidR="00455A91" w:rsidRDefault="00000000">
      <w:r>
        <w:t>- Include prerequisites installation (e.g., Java, .NET, Python).</w:t>
      </w:r>
    </w:p>
    <w:p w14:paraId="0705AC75" w14:textId="77777777" w:rsidR="00455A91" w:rsidRDefault="00000000">
      <w:r>
        <w:t>- Fetch binary packages from Azure Artifacts and deploy to IIS.</w:t>
      </w:r>
    </w:p>
    <w:p w14:paraId="7FB5A77E" w14:textId="77777777" w:rsidR="00455A91" w:rsidRDefault="00000000">
      <w:pPr>
        <w:pStyle w:val="Titre2"/>
      </w:pPr>
      <w:r>
        <w:t>5. Monitoring</w:t>
      </w:r>
    </w:p>
    <w:p w14:paraId="76E7864E" w14:textId="77777777" w:rsidR="00455A91" w:rsidRDefault="00000000">
      <w:r>
        <w:t>1. Setup Prometheus and Grafana:</w:t>
      </w:r>
    </w:p>
    <w:p w14:paraId="2B185027" w14:textId="77777777" w:rsidR="00455A91" w:rsidRDefault="00000000">
      <w:r>
        <w:t>- Install Prometheus and Grafana on a monitoring server.</w:t>
      </w:r>
    </w:p>
    <w:p w14:paraId="5EC7BEB5" w14:textId="51112D99" w:rsidR="00455A91" w:rsidRDefault="00000000">
      <w:r>
        <w:t>- Monitor IIS</w:t>
      </w:r>
      <w:r w:rsidR="00CC4A1F">
        <w:t xml:space="preserve">, your windows </w:t>
      </w:r>
      <w:proofErr w:type="spellStart"/>
      <w:r w:rsidR="00CC4A1F">
        <w:t>vm</w:t>
      </w:r>
      <w:proofErr w:type="spellEnd"/>
      <w:r w:rsidR="00CC4A1F">
        <w:t xml:space="preserve">, </w:t>
      </w:r>
      <w:r>
        <w:t>and Ansible servers.</w:t>
      </w:r>
    </w:p>
    <w:p w14:paraId="2FEC1E17" w14:textId="77777777" w:rsidR="00455A91" w:rsidRDefault="00000000">
      <w:r>
        <w:t>2. Create Alerts:</w:t>
      </w:r>
    </w:p>
    <w:p w14:paraId="104B2742" w14:textId="77777777" w:rsidR="00455A91" w:rsidRDefault="00000000">
      <w:r>
        <w:t>- Disk Usage Alert: Trigger an alert when disk usage exceeds 80%.</w:t>
      </w:r>
    </w:p>
    <w:p w14:paraId="2E2DCCB8" w14:textId="77777777" w:rsidR="00455A91" w:rsidRDefault="00000000">
      <w:r>
        <w:t>- CPU Usage Alert: Trigger an alert when CPU usage exceeds 60%.</w:t>
      </w:r>
    </w:p>
    <w:p w14:paraId="2E137C19" w14:textId="77777777" w:rsidR="00455A91" w:rsidRDefault="00000000">
      <w:r>
        <w:t>3. Integrate Alerts:</w:t>
      </w:r>
    </w:p>
    <w:p w14:paraId="3C8C88F9" w14:textId="77777777" w:rsidR="00455A91" w:rsidRDefault="00000000">
      <w:r>
        <w:t>- Configure Prometheus rules and Grafana notifications (e.g., email or Slack).</w:t>
      </w:r>
    </w:p>
    <w:p w14:paraId="766F93A4" w14:textId="77777777" w:rsidR="00455A91" w:rsidRDefault="00000000">
      <w:pPr>
        <w:pStyle w:val="Titre2"/>
      </w:pPr>
      <w:r>
        <w:t>6. Version Control</w:t>
      </w:r>
    </w:p>
    <w:p w14:paraId="317FFCF4" w14:textId="77777777" w:rsidR="00455A91" w:rsidRDefault="00000000">
      <w:r>
        <w:t>1. Store Scripts:</w:t>
      </w:r>
    </w:p>
    <w:p w14:paraId="1617F895" w14:textId="77777777" w:rsidR="00455A91" w:rsidRDefault="00000000">
      <w:r>
        <w:t>- Maintain all scripts (YAML, Ansible playbook, monitoring configurations) in an Azure DevOps repository.</w:t>
      </w:r>
    </w:p>
    <w:p w14:paraId="30A81ABC" w14:textId="77777777" w:rsidR="00455A91" w:rsidRDefault="00000000">
      <w:r>
        <w:t>- Ensure proper documentation and tagging for better traceability.</w:t>
      </w:r>
    </w:p>
    <w:p w14:paraId="3C167763" w14:textId="77777777" w:rsidR="00455A91" w:rsidRDefault="00000000">
      <w:pPr>
        <w:pStyle w:val="Titre2"/>
      </w:pPr>
      <w:r>
        <w:t>7. Terraform: Create Ansible Server</w:t>
      </w:r>
    </w:p>
    <w:p w14:paraId="44EEE9AE" w14:textId="77777777" w:rsidR="00455A91" w:rsidRDefault="00000000">
      <w:r>
        <w:t>1. Objective:</w:t>
      </w:r>
    </w:p>
    <w:p w14:paraId="1C879473" w14:textId="77777777" w:rsidR="00455A91" w:rsidRDefault="00000000">
      <w:r>
        <w:t>- Use Terraform to provision an Ubuntu LTS virtual machine on VirtualBox. The hardware specifications of the VM will be dynamically adjusted based on the capabilities of your laptop.</w:t>
      </w:r>
    </w:p>
    <w:p w14:paraId="1856CA42" w14:textId="77777777" w:rsidR="00455A91" w:rsidRDefault="00000000">
      <w:r>
        <w:t>2. Steps:</w:t>
      </w:r>
    </w:p>
    <w:p w14:paraId="549A0E95" w14:textId="77777777" w:rsidR="00455A91" w:rsidRDefault="00000000">
      <w:r>
        <w:t>- Install Terraform and VirtualBox on your local machine.</w:t>
      </w:r>
    </w:p>
    <w:p w14:paraId="352E4458" w14:textId="77777777" w:rsidR="00455A91" w:rsidRDefault="00000000">
      <w:r>
        <w:lastRenderedPageBreak/>
        <w:t>- Write a Terraform configuration file to define the Ubuntu LTS VM.</w:t>
      </w:r>
    </w:p>
    <w:p w14:paraId="4B00B21E" w14:textId="77777777" w:rsidR="00455A91" w:rsidRDefault="00000000">
      <w:r>
        <w:t>- Include variables for CPU, memory, and disk size to make the configuration adaptable.</w:t>
      </w:r>
    </w:p>
    <w:p w14:paraId="74BE140B" w14:textId="77777777" w:rsidR="00455A91" w:rsidRDefault="00000000">
      <w:r>
        <w:t>- Apply the Terraform configuration to create the VM.</w:t>
      </w:r>
    </w:p>
    <w:p w14:paraId="3B13E075" w14:textId="77777777" w:rsidR="00455A91" w:rsidRDefault="00000000">
      <w:r>
        <w:t>- Verify the VM creation and ensure SSH access is enabled.</w:t>
      </w:r>
    </w:p>
    <w:p w14:paraId="0496C917" w14:textId="77777777" w:rsidR="00455A91" w:rsidRDefault="00000000">
      <w:r>
        <w:t>3. Ansible Server Setup:</w:t>
      </w:r>
    </w:p>
    <w:p w14:paraId="27AD3001" w14:textId="77777777" w:rsidR="00455A91" w:rsidRDefault="00000000">
      <w:r>
        <w:t>- Configure the VM as the Ansible control node.</w:t>
      </w:r>
    </w:p>
    <w:p w14:paraId="3A175621" w14:textId="77777777" w:rsidR="00455A91" w:rsidRDefault="00000000">
      <w:r>
        <w:t>- Install necessary software (e.g., Ansible, Python).</w:t>
      </w:r>
    </w:p>
    <w:p w14:paraId="2C4FF992" w14:textId="77777777" w:rsidR="00455A91" w:rsidRDefault="00000000">
      <w:r>
        <w:t>- Test Ansible connectivity to ensure the VM is ready for deployment tasks.</w:t>
      </w:r>
    </w:p>
    <w:p w14:paraId="132617C1" w14:textId="77777777" w:rsidR="00455A91" w:rsidRDefault="00000000">
      <w:pPr>
        <w:pStyle w:val="Titre2"/>
      </w:pPr>
      <w:r>
        <w:t>Deliverables</w:t>
      </w:r>
    </w:p>
    <w:p w14:paraId="376A060E" w14:textId="77777777" w:rsidR="00455A91" w:rsidRDefault="00000000">
      <w:r>
        <w:t>1. Azure Boards with properly linked work items.</w:t>
      </w:r>
    </w:p>
    <w:p w14:paraId="797710BD" w14:textId="77777777" w:rsidR="00455A91" w:rsidRDefault="00000000">
      <w:r>
        <w:t>2. Configured Azure Repos with branch strategies and source code.</w:t>
      </w:r>
    </w:p>
    <w:p w14:paraId="67CA11B4" w14:textId="77777777" w:rsidR="00455A91" w:rsidRDefault="00000000">
      <w:r>
        <w:t>3. CI pipeline YAML file:</w:t>
      </w:r>
    </w:p>
    <w:p w14:paraId="4E1607B9" w14:textId="77777777" w:rsidR="00455A91" w:rsidRDefault="00000000">
      <w:r>
        <w:t>- Includes unit tests, SonarQube, binary and Docker image outputs, and email notifications.</w:t>
      </w:r>
    </w:p>
    <w:p w14:paraId="3E331C2C" w14:textId="77777777" w:rsidR="00455A91" w:rsidRDefault="00000000">
      <w:r>
        <w:t>4. CD pipeline YAML file:</w:t>
      </w:r>
    </w:p>
    <w:p w14:paraId="49CCA744" w14:textId="77777777" w:rsidR="00455A91" w:rsidRDefault="00000000">
      <w:r>
        <w:t>- Automates deployment to IIS using Azure DevOps and Ansible.</w:t>
      </w:r>
    </w:p>
    <w:p w14:paraId="4B39A907" w14:textId="77777777" w:rsidR="00455A91" w:rsidRDefault="00000000">
      <w:r>
        <w:t>5. Ansible playbook for IIS server setup.</w:t>
      </w:r>
    </w:p>
    <w:p w14:paraId="7E165CC3" w14:textId="77777777" w:rsidR="00455A91" w:rsidRDefault="00000000">
      <w:r>
        <w:t>6. Monitoring setup with Prometheus and Grafana:</w:t>
      </w:r>
    </w:p>
    <w:p w14:paraId="3AF1A245" w14:textId="77777777" w:rsidR="00455A91" w:rsidRDefault="00000000">
      <w:r>
        <w:t>- Dashboard showcasing server metrics.</w:t>
      </w:r>
    </w:p>
    <w:p w14:paraId="62EB0D9A" w14:textId="77777777" w:rsidR="00455A91" w:rsidRDefault="00000000">
      <w:r>
        <w:t>- Alerting rules for disk and CPU usage.</w:t>
      </w:r>
    </w:p>
    <w:p w14:paraId="6E75B34B" w14:textId="77777777" w:rsidR="00455A91" w:rsidRDefault="00000000">
      <w:r>
        <w:t>7. Documentation for all steps.</w:t>
      </w:r>
    </w:p>
    <w:sectPr w:rsidR="00455A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2646657">
    <w:abstractNumId w:val="8"/>
  </w:num>
  <w:num w:numId="2" w16cid:durableId="1620452774">
    <w:abstractNumId w:val="6"/>
  </w:num>
  <w:num w:numId="3" w16cid:durableId="1130588857">
    <w:abstractNumId w:val="5"/>
  </w:num>
  <w:num w:numId="4" w16cid:durableId="105392454">
    <w:abstractNumId w:val="4"/>
  </w:num>
  <w:num w:numId="5" w16cid:durableId="459570929">
    <w:abstractNumId w:val="7"/>
  </w:num>
  <w:num w:numId="6" w16cid:durableId="1325741119">
    <w:abstractNumId w:val="3"/>
  </w:num>
  <w:num w:numId="7" w16cid:durableId="1028217672">
    <w:abstractNumId w:val="2"/>
  </w:num>
  <w:num w:numId="8" w16cid:durableId="1676347021">
    <w:abstractNumId w:val="1"/>
  </w:num>
  <w:num w:numId="9" w16cid:durableId="126315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9A9"/>
    <w:rsid w:val="0029639D"/>
    <w:rsid w:val="00326F90"/>
    <w:rsid w:val="00455A91"/>
    <w:rsid w:val="00820D22"/>
    <w:rsid w:val="009523B1"/>
    <w:rsid w:val="00AA1D8D"/>
    <w:rsid w:val="00B47730"/>
    <w:rsid w:val="00B91D4B"/>
    <w:rsid w:val="00C81694"/>
    <w:rsid w:val="00CB0664"/>
    <w:rsid w:val="00CC4A1F"/>
    <w:rsid w:val="00E1425D"/>
    <w:rsid w:val="00FC693F"/>
    <w:rsid w:val="00FE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3CB741"/>
  <w14:defaultImageDpi w14:val="300"/>
  <w15:docId w15:val="{E7E77532-0E8D-498A-A911-AD5FACBA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765</Words>
  <Characters>4097</Characters>
  <Application>Microsoft Office Word</Application>
  <DocSecurity>0</DocSecurity>
  <Lines>105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firas.sboui</cp:lastModifiedBy>
  <cp:revision>2</cp:revision>
  <dcterms:created xsi:type="dcterms:W3CDTF">2024-12-13T07:06:00Z</dcterms:created>
  <dcterms:modified xsi:type="dcterms:W3CDTF">2024-12-13T07:06:00Z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738d1781843e65166730674bfd889a3e1b296093e0a5d4094135c8157c9ea7a5</vt:lpwstr>
  </property>
</Properties>
</file>